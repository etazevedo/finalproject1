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 xml:space="preserve">    </w:t>
        <w:br/>
        <w:br/>
        <w:t>2 BRASIL — PORTUGAL</w:t>
        <w:br/>
        <w:br/>
        <w:t>A NOSSA APRESENTAÇÃO</w:t>
        <w:br/>
        <w:br/>
        <w:t>asce o “Brasil-Portugal um mez depois de nascer o</w:t>
        <w:br/>
        <w:t>anno, é pouco antes de expirar o seculo. Vem ao</w:t>
        <w:br/>
        <w:t>mundo n'um momento convulsionado, eriçado de proble-</w:t>
        <w:br/>
        <w:t>mas. Não aparece no mez das flores, n'aquelle em que o</w:t>
        <w:br/>
        <w:t>Destino costuma fazer brotar os poetas € as rosas. Ao</w:t>
        <w:br/>
        <w:t>contrario, vem n'uma epoca triste, em que à invernia bate</w:t>
        <w:br/>
        <w:t>rijo á porta, e as arvores seccas e hirtas teem um ar de pa-</w:t>
        <w:br/>
        <w:t>vor. Para que não pudesse ser mais desolador o horoscopo</w:t>
        <w:br/>
        <w:t>bastava que o Brasil-Portugal viesse à luz numa sexta-</w:t>
        <w:br/>
        <w:t>feira, 13. E, comtudo, surge, vem á lica, desce á estacada,</w:t>
        <w:br/>
        <w:t>affronta os maus agoiros, entra denodado na grande batalha.</w:t>
        <w:br/>
        <w:t>da vida, é entrega-se confiado á boa fada tutelar que nunca</w:t>
        <w:br/>
        <w:t>desampara os que trazem. comsigo uma ideia e uma von-</w:t>
        <w:br/>
        <w:t>tade. Qual é essa vontade? Qual é essa idi</w:t>
        <w:br/>
        <w:t>Responder à estas perguntas é dizer todo um programma,</w:t>
        <w:br/>
        <w:t>é, como elle é simples e curto, em duas palavras se diz.</w:t>
        <w:br/>
        <w:t>A ideia é esta: tornar o Brasil conhecido em Portugal,</w:t>
        <w:br/>
        <w:t>tornar Portugal conhecido no Brasil, generalisando em cada</w:t>
        <w:br/>
        <w:t>um destes paizes a arte e a literatura do outro, e tornando</w:t>
        <w:br/>
        <w:t>apreciados de ambos, os escriptores e os artistas, que na</w:t>
        <w:br/>
        <w:t>mesma lingua, rica, sonora e rythmica, dizem o que na</w:t>
        <w:br/>
        <w:t>patria portugueza e na patria brasileira tem o sentimento</w:t>
        <w:br/>
        <w:t>de mais intenso e delicado e a ideia de mais profundo e</w:t>
        <w:br/>
        <w:t>brilhante. As paisagens, os monumentos, as personalidades,</w:t>
        <w:br/>
        <w:t>as fabricas, os aspectos de cidades e villas, que forem ap-</w:t>
        <w:br/>
        <w:t>Parecendo em todos os numeros, lembrarão ininterrupt</w:t>
        <w:br/>
        <w:t>mente, respondendo a uma curiosidade, ou avivando uma</w:t>
        <w:br/>
        <w:t>afleição, o Brasil a Portugal e Portugal ao Brasil. Os nos-</w:t>
        <w:br/>
        <w:t>sos pintores de nome atravessarão estas paginas com a nota</w:t>
        <w:br/>
        <w:t>da arte que mais encanta, por ser a que os olhos de prom-</w:t>
        <w:br/>
        <w:t>pto assimilam, dando em flagrante o commentario ou a</w:t>
        <w:br/>
        <w:t>charge, e illustrando versos e contos, romances ou chroni</w:t>
        <w:br/>
        <w:t>cas. À photographia irá buscar aos salões ar</w:t>
        <w:br/>
        <w:t>aposentos de trabalho dos homens illustres,</w:t>
        <w:br/>
        <w:t>prosas, e aos ateliers dos artistas, que mais interesse o</w:t>
        <w:br/>
        <w:br/>
        <w:t>m gosto € à esthetica. E essas descripções serão firmadas</w:t>
        <w:br/>
        <w:t>Por quem, em materia de sciencia mobiliaria é archeologia.</w:t>
        <w:br/>
        <w:t>artistica tem um nome consagrado.</w:t>
        <w:br/>
        <w:br/>
        <w:t>Acontecimentos. palpitantes, nossos ou internacionas</w:t>
        <w:br/>
        <w:t>terão aqui a sua repercussão tanto artistica como littr:</w:t>
        <w:br/>
        <w:t>O Brasil-Portugal sabe que não é viavel publicação desta</w:t>
        <w:br/>
        <w:t>natureza que mãos fémininas não compulsem, que-não</w:t>
        <w:br/>
        <w:t>teresse ou deleite o espirito feminino. E uma das suas</w:t>
        <w:br/>
        <w:t>missões delicadas: esforar-se-ha por cumpri</w:t>
        <w:br/>
        <w:br/>
        <w:t>E muito de proposito aguardámos o fim para dizer que</w:t>
        <w:br/>
        <w:t>o Brasil-Portugal tem a peito, acima de tudo, manter e</w:t>
        <w:br/>
        <w:t>apertar as relações do commercio e da indu</w:t>
        <w:br/>
        <w:t>dias nações irmanadas pelo sangué, pelo sentimento e pela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 </w:t>
        <w:br/>
        <w:br/>
        <w:t xml:space="preserve"> </w:t>
        <w:br/>
        <w:br/>
        <w:t xml:space="preserve">   </w:t>
        <w:br/>
        <w:br/>
        <w:t xml:space="preserve"> </w:t>
        <w:br/>
        <w:br/>
        <w:t xml:space="preserve"> </w:t>
        <w:br/>
        <w:br/>
        <w:t xml:space="preserve">     </w:t>
        <w:br/>
        <w:br/>
        <w:t xml:space="preserve">   </w:t>
        <w:br/>
        <w:br/>
        <w:t xml:space="preserve"> </w:t>
        <w:br/>
        <w:br/>
        <w:t xml:space="preserve">   </w:t>
        <w:br/>
        <w:br/>
        <w:t xml:space="preserve"> </w:t>
        <w:br/>
        <w:br/>
        <w:t xml:space="preserve">    </w:t>
        <w:br/>
        <w:br/>
        <w:t xml:space="preserve"> </w:t>
        <w:br/>
        <w:br/>
        <w:t xml:space="preserve"> </w:t>
        <w:br/>
        <w:br/>
        <w:t xml:space="preserve">   </w:t>
        <w:br/>
        <w:br/>
        <w:t xml:space="preserve">   </w:t>
        <w:br/>
        <w:br/>
        <w:t xml:space="preserve"> </w:t>
        <w:br/>
        <w:br/>
        <w:t>tradição. Eis aqui a ideia que traz Comsigo o “Brasil-Por-</w:t>
        <w:br/>
        <w:t>tugal. Falta dizer o que é a vontade, A vontade é pól-a</w:t>
        <w:br/>
        <w:t>em acção é tornal-a prática. Para esse desideratum absolt-</w:t>
        <w:br/>
        <w:br/>
        <w:t xml:space="preserve">   </w:t>
        <w:br/>
        <w:br/>
        <w:t>tamente confiam no grande publico dos dois paizes</w:t>
        <w:br/>
        <w:br/>
        <w:t>Os muscrones</w:t>
        <w:br/>
        <w:t>Augusto de Castilho</w:t>
        <w:br/>
        <w:t>Jayme Victor</w:t>
        <w:br/>
        <w:br/>
        <w:t>Lorjóá Tavares.</w:t>
        <w:br/>
        <w:br/>
        <w:t xml:space="preserve">  </w:t>
        <w:br/>
        <w:br/>
        <w:t>EVA TETRAZZINI</w:t>
        <w:br/>
        <w:br/>
        <w:t>vez no céu</w:t>
        <w:br/>
        <w:t>o Íyrico re:</w:t>
        <w:br/>
        <w:t>Mando Teo</w:t>
        <w:br/>
        <w:t>0a Rena teupla tes</w:t>
        <w:br/>
        <w:t>Em discordancia</w:t>
        <w:br/>
        <w:br/>
        <w:t xml:space="preserve"> </w:t>
        <w:br/>
        <w:t xml:space="preserve">   </w:t>
        <w:br/>
        <w:t xml:space="preserve"> </w:t>
        <w:br/>
        <w:br/>
        <w:t>Malleavel como a voz, o seu talento brilhante, conjugado como</w:t>
        <w:br/>
        <w:t>seu temperamento artistico, encama com egual aliado à Mor cio</w:t>
        <w:br/>
        <w:t>do Faust, à Magdalena de André Chéntos é Dendenaoa Martarida</w:t>
        <w:br/>
        <w:t>Aida, 3 Gioconda, a Maria de Rohan, é tamias outras Bonato! E</w:t>
        <w:br/>
        <w:t>inha é em cuja composição era ea completa reniça a escarteda</w:t>
        <w:br/>
        <w:t>poeta e do maestro. À sóciedade elegante de Lisbon teve nenasao do</w:t>
        <w:br/>
        <w:t>Alfectuosa admiração pela mulher, que é gentil é pela rine que é</w:t>
        <w:br/>
        <w:t>eminente,</w:t>
        <w:br/>
        <w:br/>
        <w:t xml:space="preserve"> </w:t>
        <w:br/>
        <w:br/>
        <w:t xml:space="preserve">  </w:t>
        <w:br/>
        <w:br/>
        <w:t xml:space="preserve"> </w:t>
        <w:br/>
        <w:br/>
        <w:t xml:space="preserve"> </w:t>
        <w:br/>
        <w:br/>
        <w:t>Chronica Electrica</w:t>
        <w:br/>
        <w:br/>
        <w:t>Até que uma corrente eletrica imprime é sociedade moda</w:t>
        <w:br/>
        <w:br/>
        <w:t>PP iimonimno de aceização que tc a vei te</w:t>
        <w:br/>
        <w:t>logs pienomenos de velocidade no mundo phisicoe no mundo</w:t>
        <w:br/>
        <w:br/>
        <w:t>social E ao explica o ul det chica, que o</w:t>
        <w:br/>
        <w:br/>
        <w:t>mete na 1º Coluna de cad numero do ras Portga</w:t>
        <w:br/>
        <w:br/>
        <w:t>Vejam quantos acontecimentos, dignos de nota, quantos factos pe</w:t>
        <w:br/>
        <w:t>dindo registo, pastar pelos dias decoridos desd que O ano comes</w:t>
        <w:br/>
        <w:t>sou, como pr ur Kaledoncopo de que apenas nos ficassem na me</w:t>
        <w:br/>
        <w:t>mori impressões confras e fogitivas! Quant se pssára ate io</w:t>
        <w:br/>
        <w:t>apresentsemos já 0b o aspecto de visões, com Em &amp; vultos</w:t>
        <w:br/>
        <w:t>Phantasticos, como 6 pertêncensa do domino da fenda ou da magica,</w:t>
        <w:br/>
        <w:t>ou se Hives dad em epocas pre bltricas.</w:t>
        <w:br/>
        <w:br/>
        <w:t>Dewey é Cerpera afgaram-se-nos apenas symbols coco guerra</w:t>
        <w:br/>
        <w:t>da Hespanha com os Exados Unios ha o que que que seja de cu</w:t>
        <w:br/>
        <w:t>nifina militar travada ba muitos seculos. À questão Dreysfámos</w:t>
        <w:br/>
        <w:t>&amp; efio de uma lenda com victims é algôem, que veses do</w:t>
        <w:br/>
        <w:t>ém Eras é que nos deixas peretiamenta na lembrança é nome</w:t>
        <w:br/>
        <w:t>de Dreyfa, como o Conde de Mont Cris nos deixou o de Edmundo</w:t>
        <w:br/>
        <w:t>Dante Om 77º Moopetios o de d'Atagas,</w:t>
        <w:br/>
        <w:br/>
        <w:t>Ea Grecia comagada el Turquia e tutela els grandes potn-</w:t>
        <w:br/>
        <w:br/>
        <w:t>é Creta, 6 Eanhoda, a viagem de Gulherme fa Jorlgm ca</w:t>
        <w:br/>
        <w:t>viagem doar Eleno de Brito ao Porto, Pele Faur na Rania, 0</w:t>
        <w:br/>
        <w:t>Gaara propio desarmamento ds nações — van Dens=-nã seê</w:t>
        <w:br/>
        <w:t>tado Íio má serie de capitulos de isto atiga, pastada com ex</w:t>
        <w:br/>
        <w:t>vicia gerações?</w:t>
        <w:br/>
        <w:br/>
        <w:t>Ma quanto tempo começou o ano? Ha poucos das, nto é verdade?</w:t>
        <w:br/>
        <w:t>Pois bem. Não aíamos det cantinho acidental, rgitemos 16 0</w:t>
        <w:br/>
        <w:t>Goa En pro</w:t>
        <w:br/>
        <w:br/>
        <w:t>Abremse as córes, em que à Rainha rá como sempre pela</w:t>
        <w:br/>
        <w:t>mocidade é pela gontlea, 0 Ro diz 4 nação representada o qu &amp;</w:t>
        <w:br/>
        <w:t>goto tem feto é &amp; que vas fast; reumedo maia govemamen:</w:t>
        <w:br/>
        <w:t>Ca com programas de um lado, adheses do autr, logica de tdos,</w:t>
        <w:br/>
        <w:t>é declração presidencial que fer acima muit get, pel que é.</w:t>
        <w:br/>
        <w:t>erra de enygsmatca, eo caso de uma guerra internacional Porto</w:t>
        <w:br/>
        <w:t>não star lado ne Eaopa» pese ins em que ox cameras se</w:t>
        <w:br/>
        <w:t>não réunem,denorando-e ambas dept, poe meio de das desses</w:t>
        <w:br/>
        <w:t>finebrs, Em que A eloquência parlamentar contaga a memoria de</w:t>
        <w:br/>
        <w:t>Narros Gomes; dirão áprégoaae a enteiidade da Neratara dra</w:t>
        <w:br/>
        <w:t>maia e à seguir to apiawidas quatro peças oigines dos ex</w:t>
        <w:br/>
        <w:t>ore portugueses Luiz Galhardo, Julio Dantas, Jli é Raul Brandão</w:t>
        <w:br/>
        <w:t>é Epp da Maia é rantda una ace mil nova muto boa</w:t>
        <w:br/>
        <w:t>a Retna qual, endo o rapto abortad à nascença, oo para &amp;</w:t>
        <w:br/>
        <w:t>ben, dlgnde logo Holt aê pai Ego por ae maio &amp;</w:t>
        <w:br/>
        <w:t>paixão pel rapto doque pela Are; o chefe do Estado, acompanhado</w:t>
        <w:br/>
        <w:t>di dao Rainhas de e irmão, holoa os agieutores  induttca</w:t>
        <w:br/>
        <w:t>potiguese, dstribindodhe na Sociedade de Geographia os premio</w:t>
        <w:br/>
        <w:t>que lhes foram conferic</w:t>
        <w:br/>
        <w:t>rante 0 centenaroi morre o acobipo de Braga, D. Antónia de Frets</w:t>
        <w:br/>
        <w:t>Vonorat; a quem vae suceder o arcebispo de Mtdene; numa sem</w:t>
        <w:br/>
        <w:t>são solemne, na Sala Porta, 0 doutor Theophlo Braga consagra</w:t>
        <w:br/>
        <w:t>com à sua erudição iexgotavel à memoria de Joto de Deus, o pota</w:t>
        <w:br/>
        <w:t>do amor é dat creança; de grandes negocintes é nociações de</w:t>
        <w:br/>
        <w:t>ommrci ha romaria constantes para o ministerio da main, aim</w:t>
        <w:br/>
        <w:t>de qe O minto fia nana fara do goveraado de Lourenço</w:t>
        <w:br/>
        <w:t>Marques e fome providencias urgentes no sentido de falar o com.</w:t>
        <w:br/>
        <w:t>serio ds Honos sro ja ATEH E ft D. Afins orgao</w:t>
        <w:br/>
        <w:t>om bilanioo sao do Colas dos Res ii de pd ta</w:t>
        <w:br/>
        <w:t>farta recita a favor do Inttuto que tm o au nom; Pela voz de</w:t>
        <w:br/>
        <w:t>intao Ribeiro e Jolo Artoyo à obposição parlamentar procura ar</w:t>
        <w:br/>
        <w:t>Fagen mas dias camaras explicações ao governo sobe às bsca do</w:t>
        <w:br/>
        <w:t>convênio com os Cridores, mas nada cONeguo porque o govero as</w:t>
        <w:br/>
        <w:t>não quer dar; Chegam dos cédores alenãos propostas astaadoras</w:t>
        <w:br/>
        <w:t>é logo dep ontr-propotas mins qu deli aqu na fera</w:t>
        <w:br/>
        <w:t>morto no Porto o cardeal D; Americo que de alema será subattado</w:t>
        <w:br/>
        <w:t>Gelo Arcebinro do Algarve; é Hnalimeno moco em Lia, dentinado</w:t>
        <w:br/>
        <w:t>à loga vida e vasta pubicidade o</w:t>
        <w:br/>
        <w:br/>
        <w:t xml:space="preserve"> </w:t>
        <w:br/>
        <w:br/>
        <w:t>uará perma.</w:t>
        <w:br/>
        <w:br/>
        <w:t xml:space="preserve">    </w:t>
        <w:br/>
        <w:br/>
        <w:t xml:space="preserve">   </w:t>
        <w:br/>
        <w:br/>
        <w:t xml:space="preserve"> </w:t>
        <w:br/>
        <w:br/>
        <w:t xml:space="preserve">   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</w:t>
        <w:br/>
        <w:br/>
        <w:t xml:space="preserve"> </w:t>
        <w:br/>
        <w:br/>
        <w:t xml:space="preserve"> </w:t>
        <w:br/>
        <w:br/>
        <w:t xml:space="preserve"> </w:t>
        <w:br/>
        <w:br/>
        <w:t>Brasil-Portugal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