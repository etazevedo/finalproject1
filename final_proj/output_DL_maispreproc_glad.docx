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Diario de Lisbõa</w:t>
        <w:br/>
        <w:br/>
        <w:t>eae comam sas rea test Arte a cp nim io a e ira sr errar rr eee</w:t>
        <w:br/>
        <w:br/>
        <w:t>TEATROS E CINEMAS</w:t>
        <w:br/>
        <w:br/>
        <w:t>«Gladiadores», de Alfredo. Cortez, no Teatro Nacional</w:t>
        <w:br/>
        <w:br/>
        <w:t>Que é que o menino percebeu daquela</w:t>
        <w:br/>
        <w:t>historia da Carochinha que lhe contaram</w:t>
        <w:br/>
        <w:t>ontem &amp; noite no teatro Nacional?</w:t>
        <w:br/>
        <w:br/>
        <w:t>Esta” pregunta é perfeitamente legitima e</w:t>
        <w:br/>
        <w:t>pode ser dirigida tanto a crianças, como à</w:t>
        <w:br/>
        <w:t>adultos e a militares sem graduação,</w:t>
        <w:br/>
        <w:br/>
        <w:t>“Tentémos, portanto, fazer primeiro, até</w:t>
        <w:br/>
        <w:t>onde é possivel e o nosso entendimento al-</w:t>
        <w:br/>
        <w:t>canca, o relato da peca que ontem subiu</w:t>
        <w:br/>
        <w:t>á cena no teatro do Rossio, para depois ti-</w:t>
        <w:br/>
        <w:t>rarmos conclusões.</w:t>
        <w:br/>
        <w:br/>
        <w:t>“O actor avresenta, numa especie de pro-</w:t>
        <w:br/>
        <w:t>logó, um friso de personagens que depois</w:t>
        <w:br/>
        <w:t>se hão-de desdobrar em varias encarnações</w:t>
        <w:br/>
        <w:t>durante o decorrer da acção. Destaca-se</w:t>
        <w:br/>
        <w:t>uma delas, que vem dizer ao publico que se</w:t>
        <w:br/>
        <w:t>trata duma peça representada por senhoras</w:t>
        <w:br/>
        <w:t>e para as senhoras, «folguedo proprio da</w:t>
        <w:br/>
        <w:t>quadra alegre que se avizinha», onde os</w:t>
        <w:br/>
        <w:t>omens não têm que meter o nariz. E con-</w:t>
        <w:br/>
        <w:t>vida us espectadores do sexo forte a reti-</w:t>
        <w:br/>
        <w:t>raremmn-se da sala, se assim lhes aprouver.</w:t>
        <w:br/>
        <w:t>na certeza antecipada de que ni nguem ar=</w:t>
        <w:br/>
        <w:t>redará pé do seu lugar.</w:t>
        <w:br/>
        <w:br/>
        <w:t>Corre o pano e assistimos a um banquete</w:t>
        <w:br/>
        <w:t>de hemenagem a uma dama que conseguiu</w:t>
        <w:br/>
        <w:t>enter-.r ji dezanove maridos e que se pre-</w:t>
        <w:br/>
        <w:t>para para. colher na rêde o vigesimo con-</w:t>
        <w:br/>
        <w:t>sorte. Os convivas são apenas mulheres</w:t>
        <w:br/>
        <w:t>e os homens assistem como espectadores. .</w:t>
        <w:br/>
        <w:br/>
        <w:t>Pode supôr-se, à primeira vista, que se</w:t>
        <w:br/>
        <w:t>trata do ponto de partida para uma «char-</w:t>
        <w:br/>
        <w:t>ge» feminista, mas logo verificamos pelo</w:t>
        <w:br/>
        <w:t>desenrolar da acção que não é assim.</w:t>
        <w:br/>
        <w:br/>
        <w:t>A dama que é alvo da homenagem duma</w:t>
        <w:br/>
        <w:t>Liga mai: ou mens feminista escolhe en-</w:t>
        <w:br/>
        <w:t>“tre os espectadores o seu novo marido, que</w:t>
        <w:br/>
        <w:t>o autor convencionou chamar o «Belo bru-</w:t>
        <w:br/>
        <w:t>to». Antes, porém, de «dar no vinte», isto</w:t>
        <w:br/>
        <w:t>é, de marcar a sua preferencia pelo homem</w:t>
        <w:br/>
        <w:t>“que ha-de ocupar o vigesimo lugar na sua</w:t>
        <w:br/>
        <w:br/>
        <w:t>terminavel galeria conjugal, - (veja-se</w:t>
        <w:br/>
        <w:t>instabilidade ministeriat) a dama protege</w:t>
        <w:br/>
        <w:t>um. «flirt» de dois jovens enamorados que</w:t>
        <w:br/>
        <w:t>se gibis. d&gt; tudo quento os rodeia e se-</w:t>
        <w:br/>
        <w:t>'guem c seu destino romantico por uma noi-</w:t>
        <w:br/>
        <w:t>“te de luar. .</w:t>
        <w:br/>
        <w:br/>
        <w:t>Ccasumado' o matrimonio, corre «urbhi</w:t>
        <w:br/>
        <w:t>et orbi» a noticia de que o casal acaba de</w:t>
        <w:br/>
        <w:t>ter um filho, um menino prodígio que nas-</w:t>
        <w:br/>
        <w:t>ceu com 87. quilos de peso e que todos os</w:t>
        <w:br/>
        <w:t>“ramos da publicidade se aprestam a receber</w:t>
        <w:br/>
        <w:t>com honras dé fenomeno. O pai não hesita</w:t>
        <w:br/>
        <w:t>mesmo em entrar em negociações com um</w:t>
        <w:br/>
        <w:t>agente. de publicidade, que pretende apro-</w:t>
        <w:br/>
        <w:t>veitar o caso jornalístico para lançar no</w:t>
        <w:br/>
        <w:t>mercado um produto maravilhoso, graças</w:t>
        <w:br/>
        <w:t>ao qual o menino teria adquirido em tão</w:t>
        <w:br/>
        <w:t>- pouças horas a sui robusta constituição e</w:t>
        <w:br/>
        <w:t>os dons da fala e do entendimento que já</w:t>
        <w:br/>
        <w:t>“ nasceram com ele, como a Força e a Bele-</w:t>
        <w:br/>
        <w:t>- za com a divina Thetis quando surgiu das</w:t>
        <w:br/>
        <w:t>. ondas:</w:t>
        <w:br/>
        <w:br/>
        <w:t>O menino, que entra em cena de gatas, a</w:t>
        <w:br/>
        <w:t>"pedir chucha, acaba por fazer tem-tem e</w:t>
        <w:br/>
        <w:t>dali a pouco vêmo-lo a fumar, a falar ao</w:t>
        <w:br/>
        <w:t>- telefone e a fazer um discurso politico,</w:t>
        <w:br/>
        <w:t>. depois de recusar, o extracto de aço, que</w:t>
        <w:br/>
        <w:t>a mãi, pc sua vez, aproveita para retem-</w:t>
        <w:br/>
        <w:t>"perar as forcas, '</w:t>
        <w:br/>
        <w:br/>
        <w:t>Entretanto, a dama gema um sonho ou</w:t>
        <w:br/>
        <w:t>- melhor, um pesadelo; Surgem-lhe de todos</w:t>
        <w:br/>
        <w:t>ós lados varias figuras de mulher que cha-</w:t>
        <w:br/>
        <w:t>mam Belzebuth: em seu auxilio, para que</w:t>
        <w:br/>
        <w:t>“ salve « honra do convento, impedindo que a</w:t>
        <w:br/>
        <w:t>“ mulher seja vencida na luta que travou com</w:t>
        <w:br/>
        <w:t>o sexo forte e que. o vigesimo marido con-</w:t>
        <w:br/>
        <w:t>- siga sobreviver-lhe. -Some-se o diabo por</w:t>
        <w:br/>
        <w:t>um alçapão de mágica, depois de prome-</w:t>
        <w:br/>
        <w:t>“ter que ela não morrerá.</w:t>
        <w:br/>
        <w:br/>
        <w:t>E o menin&gt; prodigio aparece-nos em bre-</w:t>
        <w:br/>
        <w:t>- ve rodeado de cuidados  maternais . por</w:t>
        <w:br/>
        <w:t>umas quantas amas sêcas que põem nele</w:t>
        <w:br/>
        <w:t>uma grande esperança de redenção, Despe</w:t>
        <w:br/>
        <w:t>a camica azul que lhe envergaram e surge</w:t>
        <w:br/>
        <w:t>a. breve trecho com uma blusa encarnada,</w:t>
        <w:br/>
        <w:t>mais forte e autoritario do que nunca.</w:t>
        <w:br/>
        <w:br/>
        <w:t>Entretanto, o pai é julgado por tentati-</w:t>
        <w:br/>
        <w:t>va de assassínio na pessoa da mulher, mas</w:t>
        <w:br/>
        <w:t>“os tribunais absolvem-no porque o Codigo</w:t>
        <w:br/>
        <w:t>Penal prevê apenas o hemicidio, isto é, a</w:t>
        <w:br/>
        <w:t>morte de hemem, tal qual como o Codigo</w:t>
        <w:br/>
        <w:t>Civil, declarando que só o homem é sus-</w:t>
        <w:br/>
        <w:t>" ceptivel de direitos e obrigações, não con-</w:t>
        <w:br/>
        <w:t>cede direitos ao sexo fraco..: " :</w:t>
        <w:br/>
        <w:br/>
        <w:t>A advogada que foi no tribunal a parte</w:t>
        <w:br/>
        <w:t>acusadora vem dar a noticia ao concilio</w:t>
        <w:br/>
        <w:t>feminino, ca recebe com sinais de re-</w:t>
        <w:br/>
        <w:t>volta, e, quando o pai entra, surpreende-a</w:t>
        <w:br/>
        <w:t>nos braços do filho, amorosamente colada</w:t>
        <w:br/>
        <w:t>num -baijo cinematografico. (Veja-se neste</w:t>
        <w:br/>
        <w:t>passo da obra o simbolo do eterno femi-</w:t>
        <w:br/>
        <w:t>nino). + :</w:t>
        <w:br/>
        <w:br/>
        <w:t>O "&lt;Belo bruto» deixa-se vencer por co-</w:t>
        <w:br/>
        <w:t>meções divers as, dando a todos. a impres-</w:t>
        <w:br/>
        <w:t>são de que morreu. E' o proprio filho que</w:t>
        <w:br/>
        <w:t>bats as palmas; a anunciar a boa nova,</w:t>
        <w:br/>
        <w:t>que já corre pela cidade, e as mulheres en-</w:t>
        <w:br/>
        <w:br/>
        <w:t>*</w:t>
        <w:br/>
        <w:br/>
        <w:t>tram para festejar a vitoria, levando em</w:t>
        <w:br/>
        <w:t>charola para a galeria dos maridos defun-</w:t>
        <w:br/>
        <w:t>tos o retrato que se vê na sala, ao lado da</w:t>
        <w:br/>
        <w:br/>
        <w:t>da matrona. Vêm os amigos da casa para</w:t>
        <w:br/>
        <w:br/>
        <w:t>dar os pesames à viuva, quando o «Belo</w:t>
        <w:br/>
        <w:t>bruto» acorda do seu desmaio, no meio do</w:t>
        <w:br/>
        <w:t>espanto geral e da decepção evidente da-</w:t>
        <w:br/>
        <w:t>queles que se interessavam pela sua morte.</w:t>
        <w:br/>
        <w:br/>
        <w:t>shoça-se um «corps-á-corps» entre ho-</w:t>
        <w:br/>
        <w:t>mens e mulheres e quando já ninguem; se</w:t>
        <w:br/>
        <w:t>lembrava do parzinho romantico do pri-</w:t>
        <w:br/>
        <w:t>meiro acto, os dois namorados entram em</w:t>
        <w:br/>
        <w:t>cena muito chegadinhos um ao outro e</w:t>
        <w:br/>
        <w:t>todos lhes imitam o exemplo, escolnendo ca-</w:t>
        <w:br/>
        <w:t>da qual a dama que o autor lhes destinou.</w:t>
        <w:br/>
        <w:t>Eja peça termina pela evocação dum caso</w:t>
        <w:br/>
        <w:t>romantico que os jornais relataram, em</w:t>
        <w:br/>
        <w:t>que um velho nonagenario, vencido pela</w:t>
        <w:br/>
        <w:t>saudade, não sobrevive à morte da mulher,</w:t>
        <w:br/>
        <w:t>acompanhando-a na ultima viagem. Te-</w:t>
        <w:br/>
        <w:t>mos, portanto, um hino á familia e á in-</w:t>
        <w:br/>
        <w:t>dissolubilidade do matrimonio.</w:t>
        <w:br/>
        <w:br/>
        <w:t>* + +</w:t>
        <w:br/>
        <w:br/>
        <w:t>Numa entrevista que concedeu a este</w:t>
        <w:br/>
        <w:t>jornal, Alfredo Cortez garantiu que Gla-</w:t>
        <w:br/>
        <w:t>diadores «não é uma peça politica e mui-</w:t>
        <w:br/>
        <w:t>to menos uma peça simbolica», Insistiu em</w:t>
        <w:br/>
        <w:t>que se trata dum &lt;folguedo», como se diz</w:t>
        <w:br/>
        <w:t>no prologo, e declarou |. que Gladiadores</w:t>
        <w:br/>
        <w:t>«visam, caricaturalmente, aqui e ali, aspe-</w:t>
        <w:br/>
        <w:t>ctos varios da vida social e politica, mas</w:t>
        <w:br/>
        <w:t>tudo pela rama».</w:t>
        <w:br/>
        <w:t>“Frata-se, portanto, como anunciam os</w:t>
        <w:br/>
        <w:t>cartazes, duma caricatura em três actos.</w:t>
        <w:br/>
        <w:t>Caricatura de ideias, ou melhor, de aspe-</w:t>
        <w:br/>
        <w:t>ctos da vida politica e social, como diz o</w:t>
        <w:br/>
        <w:t>autor.</w:t>
        <w:br/>
        <w:t>"Uma dama, que tabtô pode ser a Familia;</w:t>
        <w:br/>
        <w:t>como a Pelitica, como uma determinada</w:t>
        <w:br/>
        <w:t>forma de Governo, teve dezanove maridos</w:t>
        <w:br/>
        <w:t>e matou-os a todos. Não conseguiu matar O</w:t>
        <w:br/>
        <w:t>ultimo, que sobrevive a todas as armadi-</w:t>
        <w:br/>
        <w:t>rias, e acaba por se integrar dentro do pen-</w:t>
        <w:br/>
        <w:t>semento do autor.</w:t>
        <w:br/>
        <w:t>Deste consorcio nasceu um menino des-</w:t>
        <w:br/>
        <w:t>mesuradamente robusto e malcriado, que</w:t>
        <w:br/>
        <w:t>começa por insultar a mãi e acaba por se</w:t>
        <w:br/>
        <w:t>regosijar com a suposta morte do pai, Ora</w:t>
        <w:br/>
        <w:t>veste um fato de ganga, ora enfia uma ca-</w:t>
        <w:br/>
        <w:t>misa azul, ora enverga a blusa encarnada,</w:t>
        <w:br/>
        <w:t>o que quere, naturalmente, significar que</w:t>
        <w:br/>
        <w:t>oscila entte as ideias politicas do seu tem-</w:t>
        <w:br/>
        <w:t>po. sem que da peça se possa concluir qual</w:t>
        <w:br/>
        <w:t>é o rumo que a criança escolhe:</w:t>
        <w:br/>
        <w:t>A nota de actualidade é dada na peça</w:t>
        <w:br/>
        <w:t>apenas pela leitura que uma das persona-</w:t>
        <w:br/>
        <w:t>gens faz dos jornais da noite desse proprio</w:t>
        <w:br/>
        <w:t>dia,</w:t>
        <w:br/>
        <w:t>Se bem entendemos. em volta do «ca-</w:t>
        <w:br/>
        <w:t>daver» do «Belo bruto» agita-se à multidão</w:t>
        <w:br/>
        <w:t>dos interesses, criados, como em torno do</w:t>
        <w:br/>
        <w:t>menino. prodigio tomam posições as for-</w:t>
        <w:br/>
        <w:t>cas vivas, o Cinema, a T. S. F, e a Impren-</w:t>
        <w:br/>
        <w:t>se. eng .</w:t>
        <w:br/>
        <w:t>E enquanto estas forças se digladiam, o</w:t>
        <w:br/>
        <w:t>Amor, personificado no parzinho romanti-</w:t>
        <w:br/>
        <w:t>co que liga o primeiro so terceiro acto,</w:t>
        <w:br/>
        <w:t>triunfa e a vida segue o seu curso normal.</w:t>
        <w:br/>
        <w:br/>
        <w:t>q to do.</w:t>
        <w:br/>
        <w:br/>
        <w:t>Não somos dos que condenam a audacia</w:t>
        <w:br/>
        <w:t>da... inovação. Achamo-la perfeitamente</w:t>
        <w:br/>
        <w:t>aceitavel. Alfredo Cortez, em meia duzia</w:t>
        <w:br/>
        <w:t>de peças que fez representar. dentro dos</w:t>
        <w:br/>
        <w:t>moldes classicos por que se rege este ge-</w:t>
        <w:br/>
        <w:t>nero de teatro, revelou incontestavelmente</w:t>
        <w:br/>
        <w:t>brilhantes qualidades de homem de teatro.</w:t>
        <w:br/>
        <w:t>Resolveu, desta vez, sair fora da rotina,</w:t>
        <w:br/>
        <w:t>e pretendeu, como ele proprio confessa,</w:t>
        <w:br/>
        <w:t>«sacudir um pouco o publico pela «ma-</w:t>
        <w:br/>
        <w:t>néira nova», a que a plateia não está ha-</w:t>
        <w:br/>
        <w:t>saltar -se».</w:t>
        <w:br/>
        <w:br/>
        <w:t>Seja qual fôr a maneira, entendemos que</w:t>
        <w:br/>
        <w:t>a condição essencial para fazer teatro é</w:t>
        <w:br/>
        <w:t>torna-lo comypreensivel do publico a que</w:t>
        <w:br/>
        <w:t>se destina. Teatro . vanguardista, não te-</w:t>
        <w:br/>
        <w:t>mos duvida em aceitá-lo, desde que o au-</w:t>
        <w:br/>
        <w:br/>
        <w:t>MIBR ERR pg</w:t>
        <w:br/>
        <w:br/>
        <w:t>TEATRO DA TRINDAD</w:t>
        <w:br/>
        <w:br/>
        <w:t>ARRAIAL</w:t>
        <w:br/>
        <w:br/>
        <w:t>tor exponha claramente o seu pensamento,</w:t>
        <w:br/>
        <w:t>através duma acção em que as persona-</w:t>
        <w:br/>
        <w:t>gens, quer sejam encarnações humanas,</w:t>
        <w:br/>
        <w:t>quer meras ficções simbolicas, definam as</w:t>
        <w:br/>
        <w:t>intenções do autor, sejam elas quais forem,</w:t>
        <w:br/>
        <w:t>sem necessidade de oferecer um premio ao</w:t>
        <w:br/>
        <w:t>melhor decifrador de charadas.</w:t>
        <w:br/>
        <w:t>Gladiadores deu-nos, assim,</w:t>
        <w:br/>
        <w:t>dum quebra-cabeças,</w:t>
        <w:br/>
        <w:t>ctador</w:t>
        <w:br/>
        <w:br/>
        <w:t>a impressão</w:t>
        <w:br/>
        <w:t>"em que cada espe-</w:t>
        <w:br/>
        <w:t>procura adivinhar qual serã a de-</w:t>
        <w:br/>
        <w:t>cifração que melhor convém ao problema,</w:t>
        <w:br/>
        <w:t>O autor diz que não teve a intenção de</w:t>
        <w:br/>
        <w:t>fazer uma satira politica, mas icgo con-</w:t>
        <w:br/>
        <w:t>fessa que a sua peça visa, aqui e acolá, de-</w:t>
        <w:br/>
        <w:t>terminados aspectos da vida politica e so-</w:t>
        <w:br/>
        <w:t>cial, onde ha «ligeiras arranhaduras, das</w:t>
        <w:br/>
        <w:t>que não ferem ninguem». Parece-nos ver</w:t>
        <w:br/>
        <w:t>nisto, salvo o devido respeito, uma flagran-</w:t>
        <w:br/>
        <w:t>te contradição. Mas dando de barato que</w:t>
        <w:br/>
        <w:t>«e trata dum simples «foiguedo», destina-</w:t>
        <w:br/>
        <w:t>do a preencher uma noite de espectaculo,</w:t>
        <w:br/>
        <w:t>«proprio da quadra que se avizinhas, isto</w:t>
        <w:br/>
        <w:t>é, a distrair a plateia com uma peça sem</w:t>
        <w:br/>
        <w:t>pretensões, não nos parece, sinceramente,</w:t>
        <w:br/>
        <w:t>que tenha alcançado o seu objectivo.</w:t>
        <w:br/>
        <w:br/>
        <w:t>A verdade é esta: o publico não comyre-</w:t>
        <w:br/>
        <w:t>endeu a caricatura. O traço é confuso e</w:t>
        <w:br/>
        <w:t>afasta-se bastante das linhas nitidas e sim-</w:t>
        <w:br/>
        <w:t>ples que devem caracterizar a deformação</w:t>
        <w:br/>
        <w:t>duma imagem, de modo que o publico re-</w:t>
        <w:br/>
        <w:t>conheça à primeira vista o modelo, sem</w:t>
        <w:br/>
        <w:t>ter necessidade de o voltar dos pés para. &amp;</w:t>
        <w:br/>
        <w:t>cabeça e da cabeça para os pés, a fim de</w:t>
        <w:br/>
        <w:t>descobrir onde está a semelhança com q</w:t>
        <w:br/>
        <w:t>original e que traços fisionomicos o cari-</w:t>
        <w:br/>
        <w:t>caturista escolheu para ; lhe imprimir. a</w:t>
        <w:br/>
        <w:t>marca pessoal da sua. ironia.</w:t>
        <w:br/>
        <w:br/>
        <w:t>O autor merece-nos a consideração bas</w:t>
        <w:br/>
        <w:t>tante para não O julgarmos capaz dums</w:t>
        <w:br/>
        <w:t>brincadeira. Prestamos justiça às suas qua-</w:t>
        <w:br/>
        <w:t>lidades de homem de teatro e não Nhesita-</w:t>
        <w:br/>
        <w:t>mos em acreditar piedosamente na sua No-</w:t>
        <w:br/>
        <w:t>nestidade intelectual, como não duvidamos</w:t>
        <w:br/>
        <w:t>da sua sinceridade em arte: Tambem não</w:t>
        <w:br/>
        <w:t>nos atrevemos a supôr que pretende armar</w:t>
        <w:br/>
        <w:t>ao incompreendido, o .</w:t>
        <w:br/>
        <w:t>Sinceramente lhe dizemos, no entanto.</w:t>
        <w:br/>
        <w:t>que, embora a sua peça ofereça um inte-</w:t>
        <w:br/>
        <w:t>resse novc em teatro, não nos parece que</w:t>
        <w:br/>
        <w:t>tenha atingido o alvo,</w:t>
        <w:br/>
        <w:br/>
        <w:t>Uma inovação precisa de ser defendido</w:t>
        <w:br/>
        <w:t>ccm inteligencia e com esperteza, sobretudo</w:t>
        <w:br/>
        <w:t>em teatro, modalidade literaria que se des-</w:t>
        <w:br/>
        <w:t>tina a um publico numeroso e de cultura</w:t>
        <w:br/>
        <w:t>média. Não basta a intenção do autor. -so-</w:t>
        <w:br/>
        <w:t>bretudo quando passa despercebida á maio-</w:t>
        <w:br/>
        <w:t>ria, nem um esforço interessante de mon-</w:t>
        <w:br/>
        <w:t>tagem: como aquele que a empresa do tea-</w:t>
        <w:br/>
        <w:t>tro Nacional realizou e em que colabora-</w:t>
        <w:br/>
        <w:t>ram inteligentemente Amelia Rey Colaço.</w:t>
        <w:br/>
        <w:t>Jorge Herold, e Emanuel. Altberg, para fa-</w:t>
        <w:br/>
        <w:t>zer triunfar uma peça, ainda mesmo quan-</w:t>
        <w:br/>
        <w:t>do seja assinada pelo nome consagrado de</w:t>
        <w:br/>
        <w:t>Alfredo Cortez,</w:t>
        <w:br/>
        <w:br/>
        <w:t>:* possivel que outros tenham admirado</w:t>
        <w:br/>
        <w:t>em Gladiadores belezas que escaparam à</w:t>
        <w:br/>
        <w:t>nosea sensibilidade embotada ou intençõen</w:t>
        <w:br/>
        <w:t>que o nosso fraco entendimento não</w:t>
        <w:br/>
        <w:t>apreendeu. E talvez que seja uma peça para</w:t>
        <w:br/>
        <w:br/>
        <w:t>se ver duas vezes, como certos livros que |</w:t>
        <w:br/>
        <w:br/>
        <w:t>requerem uma segunda leitura para lhc</w:t>
        <w:br/>
        <w:t>apreender a verdadeira essencia,</w:t>
        <w:br/>
        <w:br/>
        <w:t>Quanto a nós, o principal defeito de Gla-</w:t>
        <w:br/>
        <w:t>diadores, dentro ca arrojada</w:t>
        <w:br/>
        <w:t>que o autor pretendeu teatralizar, consis-</w:t>
        <w:br/>
        <w:t>te na. maneira nebulosa como se desen-</w:t>
        <w:br/>
        <w:t>volve a anecdota através dos seus três actos.</w:t>
        <w:br/>
        <w:t>Adivinha-se, aqui e acolá, uma intenção</w:t>
        <w:br/>
        <w:t>que não chega a definir-se.</w:t>
        <w:br/>
        <w:t>pressão de ser uma caricatura que não pas-</w:t>
        <w:br/>
        <w:t>sou do esboço, Ou então, dum desenho so-</w:t>
        <w:br/>
        <w:br/>
        <w:t>bituada e com que, portanto, pode sobres-| bre o qual o autor passou o esfominho, de</w:t>
        <w:br/>
        <w:t>medo que é dificil adivinhar-lhe os con-,</w:t>
        <w:br/>
        <w:br/>
        <w:t>tornos e precisar com nitidez as linhas dc</w:t>
        <w:br/>
        <w:t>original.</w:t>
        <w:br/>
        <w:br/>
        <w:t>E interessante e louvavel o esforço que</w:t>
        <w:br/>
        <w:t>a companhia Amelia Rey  Colaço-Robles</w:t>
        <w:br/>
        <w:t>Monteiro realizou, e todos os</w:t>
        <w:br/>
        <w:t>ORE ER A RURAL) POLE URI</w:t>
        <w:br/>
        <w:br/>
        <w:t>Hoje e sempre</w:t>
        <w:br/>
        <w:t>a famosa revista</w:t>
        <w:br/>
        <w:t>A revista</w:t>
        <w:br/>
        <w:t>das lota-</w:t>
        <w:br/>
        <w:t>ções es-</w:t>
        <w:br/>
        <w:t>gotadas</w:t>
        <w:br/>
        <w:br/>
        <w:t>INEO</w:t>
        <w:br/>
        <w:br/>
        <w:t>concepção,</w:t>
        <w:br/>
        <w:br/>
        <w:t>Dê-nos a im-.</w:t>
        <w:br/>
        <w:br/>
        <w:t>interpretes:;</w:t>
        <w:br/>
        <w:t>i</w:t>
        <w:br/>
        <w:br/>
        <w:t>encarnaram «cepeis»</w:t>
        <w:br/>
        <w:t>que lies dis iribuiram, num — admiravel</w:t>
        <w:br/>
        <w:t>cxempio de probidade e disciplina artisticas,</w:t>
        <w:br/>
        <w:br/>
        <w:t>Alfredo Cortez foi chamado ao palco e</w:t>
        <w:br/>
        <w:t>recebeu os aplausos entusiasticos de nu-</w:t>
        <w:br/>
        <w:t>mercsos admiradores. A plateia, dum. modo</w:t>
        <w:br/>
        <w:t>geral, acolheu com sorridente simpatia a</w:t>
        <w:br/>
        <w:t>sua obra. Mesmo aqueles que patearam, fi-</w:t>
        <w:br/>
        <w:t>zeram-no sem manifestar uma acrimónia</w:t>
        <w:br/>
        <w:t>decidida pelo autor. Alfredo Cortez deve es-</w:t>
        <w:br/>
        <w:t>tar, portanto, contente com o acolhimento</w:t>
        <w:br/>
        <w:t>amavel que o publico Ine dispensou —e</w:t>
        <w:br/>
        <w:t>que revela, nos tempos que vão correndo,</w:t>
        <w:br/>
        <w:t>um admiravel sintoma.</w:t>
        <w:br/>
        <w:br/>
        <w:t>N. L.</w:t>
        <w:br/>
        <w:br/>
        <w:t>«O Senhor Professor», amanhã,</w:t>
        <w:br/>
        <w:t>a Q</w:t>
        <w:br/>
        <w:t>no Avenida, em “'matinée”</w:t>
        <w:br/>
        <w:t>“Soirée”</w:t>
        <w:br/>
        <w:br/>
        <w:t>Apezar de risonho. sempre, alegre, divertido,</w:t>
        <w:br/>
        <w:t>não ha disparates, nem tolices, nem baboseiras,</w:t>
        <w:br/>
        <w:t>no espectaculo do Avenida com a comedia «O Se-</w:t>
        <w:br/>
        <w:t>nhor Professor». Este original. de Joaquim Almas</w:t>
        <w:br/>
        <w:t>da. prima, especialmente, pelo que tem de bem</w:t>
        <w:br/>
        <w:t>feito, de interessante e de engreicado, por isso que</w:t>
        <w:br/>
        <w:t>«O Senhor Professor» :é compreendido por toda</w:t>
        <w:br/>
        <w:t>a gente, com a dupla vantagem de tornar feliz o</w:t>
        <w:br/>
        <w:t>espectador que o vê. Assim se compreende o exito</w:t>
        <w:br/>
        <w:t>enorme que tem feito e que dará lugar. amanhã,</w:t>
        <w:br/>
        <w:t>à mais duas grandes enchentes: na «Matinée», às</w:t>
        <w:br/>
        <w:t>15,59 horas e na esoirée», éis 21,50. '</w:t>
        <w:br/>
        <w:br/>
        <w:t>| Atrás do reposteiro</w:t>
        <w:br/>
        <w:br/>
        <w:t>Uma orquestra composta apenas dé guie</w:t>
        <w:br/>
        <w:t>tatras, violas e violões vai colaborar na re-</w:t>
        <w:br/>
        <w:t>pregentação da farsa musicada &lt;O Rei des</w:t>
        <w:br/>
        <w:t>Fadistas», que no dia 18 seh2 à eena no</w:t>
        <w:br/>
        <w:t>Maria Vitoria dessinpenhada pela coma</w:t>
        <w:br/>
        <w:t>nhia Hortense Luz, para a qual foi contras</w:t>
        <w:br/>
        <w:t>tada a actriz Sofia Santos.</w:t>
        <w:br/>
        <w:br/>
        <w:t>-—Começou já a montegem, no ABS,</w:t>
        <w:br/>
        <w:br/>
        <w:t>(Vêr continuação na 3.º nagina)</w:t>
        <w:br/>
        <w:br/>
        <w:t>Teatro de Nacional</w:t>
        <w:br/>
        <w:br/>
        <w:t>Hoje, Sabado, 1?, Hoje</w:t>
        <w:br/>
        <w:t>A's 5 horas dn tarde</w:t>
        <w:br/>
        <w:t>ULTIMO RECIPAL DE POESTA</w:t>
        <w:br/>
        <w:t>- pela grande dectamadora</w:t>
        <w:br/>
        <w:t>Margarida Lopes de Almeida</w:t>
        <w:br/>
        <w:br/>
        <w:t>A's 9 e Jl4 da noite:</w:t>
        <w:br/>
        <w:t>O discutido original 4e ALFREDO</w:t>
        <w:br/>
        <w:t>CORTEZ</w:t>
        <w:br/>
        <w:br/>
        <w:t>Gladiadores</w:t>
        <w:br/>
        <w:br/>
        <w:t>com o concurso de toda a Companhia.</w:t>
        <w:br/>
        <w:br/>
        <w:t>Amanhã, às 4 horas da tarde:</w:t>
        <w:br/>
        <w:t>5.º Concerto Sinfonico</w:t>
        <w:br/>
        <w:br/>
        <w:t>sob a regencia de René Bohet</w:t>
        <w:br/>
        <w:br/>
        <w:t>“POLITEAMA</w:t>
        <w:br/>
        <w:br/>
        <w:t>O GRANDE EXITO</w:t>
        <w:br/>
        <w:br/>
        <w:t>recomendam, como prevenção contra a angina, res-</w:t>
        <w:br/>
        <w:t>friados, gripe, rouquidão, etc. as Pastilhas de Panfla-</w:t>
        <w:br/>
        <w:t>» vina. Matam os bacilos que penetram no organismo</w:t>
        <w:br/>
        <w:br/>
        <w:t>pela boca e gar</w:t>
        <w:br/>
        <w:t>-ganta, não ata-</w:t>
        <w:br/>
        <w:t>“cam o estomago</w:t>
        <w:br/>
        <w:t>e teem um sabor</w:t>
        <w:br/>
        <w:t>agradavel. 4</w:t>
        <w:br/>
        <w:br/>
        <w:t>PASTILHAS DE +</w:t>
        <w:br/>
        <w:br/>
        <w:t>antia</w:t>
        <w:br/>
        <w:br/>
        <w:t>una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