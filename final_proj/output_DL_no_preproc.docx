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20000</w:t>
        <w:br/>
        <w:br/>
        <w:t>Ejeiala(aa]</w:t>
        <w:br/>
        <w:br/>
        <w:t>- to nós desejamos que nunca mais desapareça</w:t>
        <w:br/>
        <w:br/>
        <w:t>Ls</w:t>
        <w:br/>
        <w:br/>
        <w:t>à</w:t>
        <w:br/>
        <w:br/>
        <w:t>virtude tj É É</w:t>
        <w:br/>
        <w:t>é * Portugal” * ferir n “mais: «eátações do que “bi |</w:t>
        <w:br/>
        <w:t>tantes! Sé vivem, férag'sbb este sol de oiro,</w:t>
        <w:br/>
        <w:t>este, sol de bem; que nos acarinha, essas fe-</w:t>
        <w:br/>
        <w:t>rasâsão, decerto, filhas dum. sol « que não é O</w:t>
        <w:br/>
        <w:t>o: Ear po de huvéns.</w:t>
        <w:br/>
        <w:t>“ K'trise pólítica ainda estã cheia delas,</w:t>
        <w:br/>
        <w:t>- Que desaparáçam tão rapidamente quan-</w:t>
        <w:br/>
        <w:br/>
        <w:t>” '</w:t>
        <w:br/>
        <w:br/>
        <w:t>.</w:t>
        <w:br/>
        <w:br/>
        <w:t>atos</w:t>
        <w:br/>
        <w:br/>
        <w:t>o sol!</w:t>
        <w:br/>
        <w:t>o Xe</w:t>
        <w:br/>
        <w:t>IM nosso colegá “da provincia, A:Voz da</w:t>
        <w:br/>
        <w:t>Jastiça, As Pigenede dt ersegalaliton</w:t>
        <w:br/>
        <w:br/>
        <w:t>agora um numero especial sobre o desenvol-|</w:t>
        <w:br/>
        <w:t>vimento daquela cidade, que póde, sem favor,</w:t>
        <w:br/>
        <w:t>pôr-se ao lado dos numeros comemorativos |</w:t>
        <w:br/>
        <w:t>da imprensa de Lisboa.</w:t>
        <w:br/>
        <w:br/>
        <w:t>dc e</w:t>
        <w:br/>
        <w:br/>
        <w:t>4</w:t>
        <w:br/>
        <w:br/>
        <w:t>A Russiá, sobretudo em Moscow, a paixão</w:t>
        <w:br/>
        <w:t>pelo teatro é tão forte que até os presos</w:t>
        <w:br/>
        <w:t>organizam recitas e éom a colaboração: dos |</w:t>
        <w:br/>
        <w:t>guardas e directores” das cadéias. Quando se</w:t>
        <w:br/>
        <w:t>vive. no, inferno, buscom-sé narcoticoá, seja</w:t>
        <w:br/>
        <w:br/>
        <w:t>* + % |</w:t>
        <w:br/>
        <w:br/>
        <w:t>Temps ocupa-se “ão governo o Cunha Leal</w:t>
        <w:br/>
        <w:t>"e da missão que este se impoz pára.re-</w:t>
        <w:br/>
        <w:t>prir a desordem'e restabelecer a lei uitraja-</w:t>
        <w:br/>
        <w:br/>
        <w:t>“ta, Referindo-se aos nossos partidos politicos,</w:t>
        <w:br/>
        <w:br/>
        <w:t>“ diz que carecem de. autoridade e da “confiança</w:t>
        <w:br/>
        <w:t>Drs povo.</w:t>
        <w:br/>
        <w:t>+</w:t>
        <w:br/>
        <w:br/>
        <w:t>ços</w:t>
        <w:br/>
        <w:br/>
        <w:t>NE</w:t>
        <w:br/>
        <w:t>E</w:t>
        <w:br/>
        <w:br/>
        <w:t>EE</w:t>
        <w:br/>
        <w:br/>
        <w:t>“DR. Alexandrino ae: Albuquerque: aca |,</w:t>
        <w:br/>
        <w:br/>
        <w:t>bou por voltar para o governo civil, a</w:t>
        <w:br/>
        <w:t>fim de aí continuar as investigações sobre os</w:t>
        <w:br/>
        <w:br/>
        <w:t>crimes da noite tragica. Desejamos. que são! |</w:t>
        <w:br/>
        <w:t>sotramais Mesiocações, para que. se não diga</w:t>
        <w:br/>
        <w:br/>
        <w:t>queos criminosos” morrem de Femorsos. As</w:t>
        <w:br/>
        <w:t>“vitimas contentar-se-hão até como: simplês si-</w:t>
        <w:br/>
        <w:t>legeio pobre as suas campas, . -</w:t>
        <w:br/>
        <w:br/>
        <w:t>4 de *. *</w:t>
        <w:br/>
        <w:t>CP ESTA NOS que, em dado. “momento; sê</w:t>
        <w:br/>
        <w:br/>
        <w:t>encarou. a hipotese dum “governo demo-</w:t>
        <w:br/>
        <w:t>«cratio suceder ao do sr, Cunha Leal, Parece</w:t>
        <w:br/>
        <w:t>“que a pessoa que fealizou démarches para</w:t>
        <w:br/>
        <w:t>isso, as não continuou, por ter apanhado um!</w:t>
        <w:br/>
        <w:t>resfriamento. .</w:t>
        <w:br/>
        <w:br/>
        <w:t>OR</w:t>
        <w:br/>
        <w:br/>
        <w:t>— gráuspo « um telegrama do governador</w:t>
        <w:br/>
        <w:t>éivil de Coimbra, mais de mil pessoas, ,</w:t>
        <w:br/>
        <w:t>de. todas as classes: sociais. manifestarara) |</w:t>
        <w:br/>
        <w:t>aquela autoridade o seu' desejo de que o se</w:t>
        <w:br/>
        <w:br/>
        <w:t>Cunha Leal côntinue no- poder.</w:t>
        <w:br/>
        <w:br/>
        <w:t>se</w:t>
        <w:br/>
        <w:br/>
        <w:t>S tropas que se encontram em torno de.</w:t>
        <w:br/>
        <w:t>Lisboa devem recolher por estes dias al</w:t>
        <w:br/>
        <w:br/>
        <w:t>quarteis.</w:t>
        <w:br/>
        <w:br/>
        <w:t>*</w:t>
        <w:br/>
        <w:br/>
        <w:t>Stodikincpnodnamogapeenonadcagisspeá</w:t>
        <w:br/>
        <w:br/>
        <w:t>dE cem prontamente aos espiritos : Es</w:t>
        <w:br/>
        <w:br/>
        <w:t>lveis e ignayas, 9aão</w:t>
        <w:br/>
        <w:br/>
        <w:t>tdesonegtos a todos 'os pálitic</w:t>
        <w:br/>
        <w:t>sem ei</w:t>
        <w:br/>
        <w:br/>
        <w:t>Ritesardo</w:t>
        <w:br/>
        <w:br/>
        <w:t>se. Porcos gs que: êréem na proficui-!</w:t>
        <w:br/>
        <w:t>dade dos seus. intuitos e acções. O,</w:t>
        <w:br/>
        <w:br/>
        <w:t>Ef</w:t>
        <w:br/>
        <w:br/>
        <w:t>erropovog</w:t>
        <w:br/>
        <w:br/>
        <w:t>gordo</w:t>
        <w:br/>
        <w:br/>
        <w:t>ogowosans nisso anos poooopoprfaboosnocononnoepenondeninh b</w:t>
        <w:br/>
        <w:br/>
        <w:t>DER</w:t>
        <w:br/>
        <w:br/>
        <w:t>ARIO DA REDACÇÃO o</w:t>
        <w:br/>
        <w:t>O DE ANDRADE</w:t>
        <w:br/>
        <w:br/>
        <w:t>CTOR |</w:t>
        <w:br/>
        <w:br/>
        <w:t>2»</w:t>
        <w:br/>
        <w:br/>
        <w:t>ERNA</w:t>
        <w:br/>
        <w:br/>
        <w:t>Ed</w:t>
        <w:br/>
        <w:br/>
        <w:t>dentro da mestia</w:t>
        <w:br/>
        <w:t>o, “em “egos ha muito mpo|</w:t>
        <w:br/>
        <w:t>demos &amp; consumimos, sem sa-</w:t>
        <w:br/>
        <w:t>te direéção havemos de tomar.</w:t>
        <w:br/>
        <w:br/>
        <w:t>Os-anos mudam,. mas “05 nossos erros ç</w:t>
        <w:br/>
        <w:t>fio</w:t>
        <w:br/>
        <w:t>nossa 'proptia-pele,</w:t>
        <w:br/>
        <w:br/>
        <w:t>mais. “agarrados. a “fós que”aj</w:t>
        <w:br/>
        <w:br/>
        <w:t>“OQ governo, Cunha | Leal encoltra-</w:t>
        <w:br/>
        <w:t>&gt; demissionário,. este.</w:t>
        <w:br/>
        <w:br/>
        <w:t>E pr</w:t>
        <w:br/>
        <w:br/>
        <w:t>+ previsões, . Os acusadóre |</w:t>
        <w:br/>
        <w:t>nar de atusar nem'os grk</w:t>
        <w:br/>
        <w:t>criticar, os homens da R&amp;pyf</w:t>
        <w:br/>
        <w:t>calunia” tambem é empenh ig</w:t>
        <w:br/>
        <w:t>papel. "As turhas,eque: são sugã</w:t>
        <w:br/>
        <w:br/>
        <w:t>Mistinguem o</w:t>
        <w:br/>
        <w:t>go'do jpio— chamam o ii e</w:t>
        <w:br/>
        <w:br/>
        <w:t>epção.- Os dedo</w:t>
        <w:br/>
        <w:br/>
        <w:t>dos da a E</w:t>
        <w:br/>
        <w:br/>
        <w:t>outros -da m</w:t>
        <w:br/>
        <w:br/>
        <w:t>“rap</w:t>
        <w:br/>
        <w:br/>
        <w:t>'esforços desinteressados e:</w:t>
        <w:br/>
        <w:br/>
        <w:t>desanitão; que .crêste dia a dia como</w:t>
        <w:br/>
        <w:br/>
        <w:t>[à aguanum poço expostó ás inupda- €</w:t>
        <w:br/>
        <w:t>-|ções: alastra, abatendo ós aiimog</w:t>
        <w:br/>
        <w:br/>
        <w:t>rjos: O nósso páis, que ténr</w:t>
        <w:br/>
        <w:t>condições paia refazerise. “dos</w:t>
        <w:br/>
        <w:t>da guerra,; com- relativa proM idão,</w:t>
        <w:br/>
        <w:t>merçê das péssimas condições morais</w:t>
        <w:br/>
        <w:t>em que vivemos, "em vez de marchar,</w:t>
        <w:br/>
        <w:t>arrasta-se na lama. À indisciplina agi |</w:t>
        <w:br/>
        <w:t>ta a rua com tormentas continuas, im-</w:t>
        <w:br/>
        <w:t>pedindo os governos pe cuidar de</w:t>
        <w:br/>
        <w:t>outros problemaás.</w:t>
        <w:br/>
        <w:br/>
        <w:t>3</w:t>
        <w:br/>
        <w:br/>
        <w:t>A, ARCA</w:t>
        <w:br/>
        <w:br/>
        <w:t>um casal de mosquitos ?</w:t>
        <w:br/>
        <w:br/>
        <w:t>dramas mit,</w:t>
        <w:br/>
        <w:br/>
        <w:t>RU nuRSneuar</w:t>
        <w:br/>
        <w:br/>
        <w:t>: mos nos” é primeiros' dias. dum.</w:t>
        <w:br/>
        <w:t>ipara ano, mas,</w:t>
        <w:br/>
        <w:br/>
        <w:t>factpearre: |</w:t>
        <w:br/>
        <w:br/>
        <w:t>e</w:t>
        <w:br/>
        <w:br/>
        <w:t>QUE. S TÃO</w:t>
        <w:br/>
        <w:br/>
        <w:t>nha Leal é elucidativo..</w:t>
        <w:br/>
        <w:t>Homem, Feto fé, com;</w:t>
        <w:br/>
        <w:br/>
        <w:t>erencias la</w:t>
        <w:br/>
        <w:t>tevg:-«margem parafóutra</w:t>
        <w:br/>
        <w:t>ara revoly</w:t>
        <w:br/>
        <w:br/>
        <w:t>à</w:t>
        <w:br/>
        <w:br/>
        <w:t>é aspi»</w:t>
        <w:br/>
        <w:br/>
        <w:t>gi mais êsgotante que uma luta de</w:t>
        <w:br/>
        <w:t>gigantes, resulta o agravamerito dos</w:t>
        <w:br/>
        <w:t>nossos: velhos males,</w:t>
        <w:br/>
        <w:br/>
        <w:t>* Nós temos pelas ditaduras uma</w:t>
        <w:br/>
        <w:t>deipatia profunda, mas: quando repa-</w:t>
        <w:br/>
        <w:t>ramos que vão decorrer dois. Jongos!</w:t>
        <w:br/>
        <w:t>ingesesy antes-g que se: eleje q. Mgriamen-</w:t>
        <w:br/>
        <w:t>toe estése desimpeça” de discussões</w:t>
        <w:br/>
        <w:t>af iutode. e molgstas, sentimos calafrios</w:t>
        <w:br/>
        <w:br/>
        <w:t>x</w:t>
        <w:br/>
        <w:br/>
        <w:t>ira, de silvação|</w:t>
        <w:br/>
        <w:t>mento.  moróso, -</w:t>
        <w:br/>
        <w:br/>
        <w:t>O</w:t>
        <w:br/>
        <w:br/>
        <w:t>não hesitamos.-., sa</w:t>
        <w:br/>
        <w:br/>
        <w:t>“Sabemos que Cunha Leal quere!s</w:t>
        <w:br/>
        <w:t>manter a legalidade constitucional,</w:t>
        <w:br/>
        <w:t>contra tudo .e aóima de tudo.</w:t>
        <w:br/>
        <w:br/>
        <w:t>o Conhecemos, por adyinhação as,</w:t>
        <w:br/>
        <w:t>suas razõesre os eus escrupulos.</w:t>
        <w:br/>
        <w:br/>
        <w:t>No entarito, igurasse-nos que os</w:t>
        <w:br/>
        <w:t>acontecimentos vão desencadear-se |:</w:t>
        <w:br/>
        <w:t>com tanta força ei império que, nã</w:t>
        <w:br/>
        <w:t>hipotese bemquista de: ele ter de</w:t>
        <w:br/>
        <w:br/>
        <w:t>[obrigado a tomar medidas indispen-</w:t>
        <w:br/>
        <w:t>saveis, urgentissimas, que q levarão à</w:t>
        <w:br/>
        <w:t>“+ditadura, mesmo sem querer.</w:t>
        <w:br/>
        <w:br/>
        <w:t>DE NOÉ -</w:t>
        <w:br/>
        <w:br/>
        <w:t>9 eleis</w:t>
        <w:br/>
        <w:br/>
        <w:t>nesse e cáso extra-partidario,</w:t>
        <w:br/>
        <w:br/>
        <w:t>presidir ao novo governo, ele será:</w:t>
        <w:br/>
        <w:br/>
        <w:t>«</w:t>
        <w:br/>
        <w:br/>
        <w:t>RASILEIRA do Chiado. Antes do ;meio-</w:t>
        <w:br/>
        <w:t>dia. O jornalista que não traselhyom on-</w:t>
        <w:br/>
        <w:br/>
        <w:t>ras sem ter de. se preocupar com arpolitica,</w:t>
        <w:br/>
        <w:br/>
        <w:t>o que está “agontécendo côm Cu-;abanca ê $ pede o café do. estilo ao son, hécidise</w:t>
        <w:br/>
        <w:br/>
        <w:t>simo «João Franco», É possivel que ele saiba</w:t>
        <w:br/>
        <w:br/>
        <w:t>alguma coisa sobre a crise—pensa. Ei interroga:</w:t>
        <w:br/>
        <w:br/>
        <w:t>João amigo, 'a respeito de situação?</w:t>
        <w:br/>
        <w:br/>
        <w:t>E o João, puma candura adoravel, ;zesponde;</w:t>
        <w:br/>
        <w:t>“O xNúno sei, «Nun na bi: hoxe»</w:t>
        <w:br/>
        <w:br/>
        <w:t>Se calhar foi aprechdida</w:t>
        <w:br/>
        <w:br/>
        <w:t>ns x * *</w:t>
        <w:br/>
        <w:br/>
        <w:t>A, está “goneluido “o processo referente às</w:t>
        <w:br/>
        <w:t>prisões dos srs. dr. Orlando Marçal e chefe</w:t>
        <w:br/>
        <w:t>a “policia de investigação. Falta-lhe</w:t>
        <w:br/>
        <w:t>apenas o despacho do sr. governador civil,</w:t>
        <w:br/>
        <w:br/>
        <w:t>* kk</w:t>
        <w:br/>
        <w:br/>
        <w:t>ALGUEM que ha poucos dias chegou do</w:t>
        <w:br/>
        <w:t>Brasil diz-nos que a chamada campanha</w:t>
        <w:br/>
        <w:t>nativista decresce dia a dia, mas que Por-</w:t>
        <w:br/>
        <w:t>tugal necessita ter lá, agora mais do que</w:t>
        <w:br/>
        <w:br/>
        <w:t>saiba aproveitar-se dos acontecimentos, ar-</w:t>
        <w:br/>
        <w:t>jredando odios e más vontades,</w:t>
        <w:br/>
        <w:br/>
        <w:t>de ak ak</w:t>
        <w:br/>
        <w:br/>
        <w:t>M dos ministros do-governo demissiona-</w:t>
        <w:br/>
        <w:br/>
        <w:t>não sofrer modificações.</w:t>
        <w:br/>
        <w:t>de</w:t>
        <w:br/>
        <w:br/>
        <w:t>INDA mesmo que o sr. Cunha Leal man-</w:t>
        <w:br/>
        <w:t>tenha.o pedido de demissão colectiva do</w:t>
        <w:br/>
        <w:br/>
        <w:t>| gabineté é é de prevêr que o futuro ministerio</w:t>
        <w:br/>
        <w:t>será daisua presidencia. Esse ministerio seria</w:t>
        <w:br/>
        <w:br/>
        <w:t>,</w:t>
        <w:br/>
        <w:br/>
        <w:t>or ** a:</w:t>
        <w:br/>
        <w:br/>
        <w:t>“sr ministro da agricultura tem tentado</w:t>
        <w:br/>
        <w:t>nos ultimos dias arrendar casas proprias</w:t>
        <w:br/>
        <w:br/>
        <w:t>: rá estábelecimento de armazens regu -</w:t>
        <w:br/>
        <w:t>a Ed A nim EO aq es s regulado</w:t>
        <w:br/>
        <w:br/>
        <w:t>tese Essas” tentativas deram bom resultado</w:t>
        <w:br/>
        <w:t>sende provavel que até ao dia 15 sejam inaus</w:t>
        <w:br/>
        <w:t>gurados dez,</w:t>
        <w:br/>
        <w:br/>
        <w:t>dk</w:t>
        <w:br/>
        <w:t>ENÉ Maran, autor do romance Batouala,</w:t>
        <w:br/>
        <w:t>que alcançou o premio Goncourt, insul.</w:t>
        <w:br/>
        <w:t>ta os. portuguezes que levaram a civilisação</w:t>
        <w:br/>
        <w:t>europeia. à Africa, dobraram o Cabo da Boa</w:t>
        <w:br/>
        <w:t>Esperango, descobriram o Brasil e o caminho</w:t>
        <w:br/>
        <w:t>da India e lançaram as bases da colonização</w:t>
        <w:br/>
        <w:t>moderna; -</w:t>
        <w:br/>
        <w:t>Sempre a luz fez mal aos morcegos!</w:t>
        <w:br/>
        <w:br/>
        <w:t>Pei * A</w:t>
        <w:br/>
        <w:br/>
        <w:t>TEUS</w:t>
        <w:br/>
        <w:t>JM- dos aspettos mais repugnantes das</w:t>
        <w:br/>
        <w:t>*miserias de Lisboa é o numero de pe-</w:t>
        <w:br/>
        <w:t>quenas rapárigas “que, das tantas horas da</w:t>
        <w:br/>
        <w:br/>
        <w:t>tnoite em diante, sirandam pelos passeios do</w:t>
        <w:br/>
        <w:br/>
        <w:t>Rocio e. ruas escuras da Baixa, entregues à</w:t>
        <w:br/>
        <w:br/>
        <w:t>4 prostituição.</w:t>
        <w:br/>
        <w:t>“1, E de presumir que as pessoas de coração</w:t>
        <w:br/>
        <w:br/>
        <w:t>se é confranjam com tal espectaculo, Os indife-</w:t>
        <w:br/>
        <w:br/>
        <w:t>1)</w:t>
        <w:br/>
        <w:t>+rentes, porém, passam sem se importarem.</w:t>
        <w:br/>
        <w:br/>
        <w:t>O grande numero destes colabora com a</w:t>
        <w:br/>
        <w:t>falta de iluminação para as trevas de Lisboa.</w:t>
        <w:br/>
        <w:br/>
        <w:t>o : A EE A AGE CORSO VER mea em me</w:t>
        <w:br/>
        <w:t>, — Ouve lá, Bos! Tu estás corio Ge que não metesto ;</w:t>
        <w:br/>
        <w:br/>
        <w:t>ek</w:t>
        <w:br/>
        <w:br/>
        <w:t>AN HORA a que fechamos a edição, conti</w:t>
        <w:br/>
        <w:t>| nãa, no edificio da Luta, à reunião dos</w:t>
        <w:br/>
        <w:t>Los . , . .</w:t>
        <w:br/>
        <w:t>directorios de que deve sair a ultima pa-</w:t>
        <w:br/>
        <w:t>Havra sobre o actual momento político,</w:t>
        <w:br/>
        <w:br/>
        <w:t>CDE RR ri TS E</w:t>
        <w:br/>
        <w:br/>
        <w:t>hunca, uma representação diplomatica que '</w:t>
        <w:br/>
        <w:br/>
        <w:t>tg, com quem conversâmos, demonstrou n</w:t>
        <w:br/>
        <w:t>'acreditar ainda na possibilidade do ministerio</w:t>
        <w:br/>
        <w:br/>
        <w:t>Propriedade da: à RENASCENÇA é GRAFICA | va</w:t>
        <w:br/>
        <w:t>Redacção: administração e opóinas. a Q</w:t>
        <w:br/>
        <w:t>RUA LUZ SORIANO, as B</w:t>
        <w:br/>
        <w:br/>
        <w:t>* Improssão;. Rua: do Mundo; 16 3 :</w:t>
        <w:br/>
        <w:br/>
        <w:t>dany</w:t>
        <w:br/>
        <w:br/>
        <w:t>E ps o as</w:t>
        <w:br/>
        <w:br/>
        <w:t>tem, que passou felizmente vinte e quiitio hor,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